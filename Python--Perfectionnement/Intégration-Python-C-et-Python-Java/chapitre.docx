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Intégration-Python-C-et-Python-Java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