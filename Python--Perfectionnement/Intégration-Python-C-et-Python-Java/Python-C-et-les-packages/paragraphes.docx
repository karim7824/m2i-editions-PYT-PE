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Python-C et les packages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