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Différentes API   Tkinter  wxPython  QtUI 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