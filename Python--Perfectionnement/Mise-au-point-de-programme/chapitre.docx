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Mise-au-point-de-programme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