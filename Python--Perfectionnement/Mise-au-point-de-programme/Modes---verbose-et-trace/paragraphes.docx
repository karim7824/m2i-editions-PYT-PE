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Modes   verbose et trace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