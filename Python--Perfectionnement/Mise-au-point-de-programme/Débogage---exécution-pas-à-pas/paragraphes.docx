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Débogage   exécution pas à pas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