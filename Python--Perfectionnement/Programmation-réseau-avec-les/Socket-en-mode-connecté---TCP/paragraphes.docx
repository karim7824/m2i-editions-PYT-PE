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Socket en mode connecté   TCP ou stream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