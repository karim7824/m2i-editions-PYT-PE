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Socket en mode non connecté   UDP ou datagram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