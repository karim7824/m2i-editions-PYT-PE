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Rappels sur le TCP IP et concepts de base de l'API socket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