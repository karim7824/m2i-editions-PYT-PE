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Utilisation du module socket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