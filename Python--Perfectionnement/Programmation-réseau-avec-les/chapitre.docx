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Programmation-réseau-avec-les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