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Persistance texte avec JSON et XML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