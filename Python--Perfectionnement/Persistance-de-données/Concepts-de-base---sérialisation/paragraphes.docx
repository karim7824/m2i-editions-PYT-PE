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Concepts de base   sérialisation désérialisation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