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Requêtage Xpath et transformation avec XSL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