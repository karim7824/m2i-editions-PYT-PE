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SAX  Simple API for XML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