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Gestion de fichiers XML selon SAX et selon DOM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