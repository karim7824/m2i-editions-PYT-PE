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Notion de pool de threads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