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 threads   modules thread  threading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