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Threads et la Programmation Orientée Objets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