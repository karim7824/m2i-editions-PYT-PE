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Concepts de bases   programme  thread  synchronisation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