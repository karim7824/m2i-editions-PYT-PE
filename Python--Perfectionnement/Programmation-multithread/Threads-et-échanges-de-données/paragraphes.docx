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Threads et échanges de données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