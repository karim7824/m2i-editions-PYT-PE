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Utilisation avancée des modèles de données   list  dic  stack  queue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