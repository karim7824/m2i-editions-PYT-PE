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Appel de fonctions aspects avancés    args    argk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