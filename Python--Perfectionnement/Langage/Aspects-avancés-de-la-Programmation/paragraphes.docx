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Aspects avancés de la Programmation Orientée Objets  POO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