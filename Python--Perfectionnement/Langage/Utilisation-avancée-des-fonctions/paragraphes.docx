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Utilisation avancée des fonctions   passages d'arguments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