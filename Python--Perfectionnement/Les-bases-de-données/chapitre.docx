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Les-bases-de-données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