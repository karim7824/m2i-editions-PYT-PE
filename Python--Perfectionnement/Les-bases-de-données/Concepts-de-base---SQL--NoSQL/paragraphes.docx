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Concepts de base   SQL  NoSQL  tables  curseur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